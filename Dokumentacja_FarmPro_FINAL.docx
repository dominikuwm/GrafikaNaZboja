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7A2A" w14:textId="4A6EB727" w:rsidR="005E144C" w:rsidRDefault="00000000">
      <w:pPr>
        <w:pStyle w:val="Tytu"/>
      </w:pPr>
      <w:r>
        <w:t>Dokumentacja</w:t>
      </w:r>
    </w:p>
    <w:p w14:paraId="25417E71" w14:textId="77777777" w:rsidR="005E144C" w:rsidRDefault="00000000">
      <w:pPr>
        <w:pStyle w:val="Nagwek1"/>
      </w:pPr>
      <w:r>
        <w:t>1. Opis problemu</w:t>
      </w:r>
    </w:p>
    <w:p w14:paraId="5C9C7F14" w14:textId="04297386" w:rsidR="005E144C" w:rsidRDefault="00000000">
      <w:r>
        <w:t>Na rynku brakuje prostych</w:t>
      </w:r>
      <w:r w:rsidR="00E7527C">
        <w:t xml:space="preserve"> </w:t>
      </w:r>
      <w:r>
        <w:t xml:space="preserve"> gier rolniczych</w:t>
      </w:r>
      <w:r w:rsidR="00E7527C">
        <w:t xml:space="preserve"> w stylu low-poly</w:t>
      </w:r>
      <w:r>
        <w:t>, które są przystępne dla gracza casualowego i jednocześnie oferują progresję opartą o ekonomię gry. Moja gra ma wypełnić tę lukę, dostarczając lekkiej, przyjemnej rozgrywki bez zbytniej komplikacji i ogromnych map.</w:t>
      </w:r>
    </w:p>
    <w:p w14:paraId="7AC40DC9" w14:textId="77777777" w:rsidR="005E144C" w:rsidRDefault="00000000">
      <w:pPr>
        <w:pStyle w:val="Nagwek1"/>
      </w:pPr>
      <w:r>
        <w:t>2. Cele aplikacji</w:t>
      </w:r>
    </w:p>
    <w:p w14:paraId="4E51CAF6" w14:textId="77777777" w:rsidR="005E144C" w:rsidRDefault="00000000">
      <w:r>
        <w:t>• Stworzenie gry rolniczej o grafice low-poly.</w:t>
      </w:r>
    </w:p>
    <w:p w14:paraId="32E40B6C" w14:textId="77777777" w:rsidR="005E144C" w:rsidRDefault="00000000">
      <w:r>
        <w:t>• Umożliwienie graczowi rozwoju gospodarstwa poprzez zakup maszyn.</w:t>
      </w:r>
    </w:p>
    <w:p w14:paraId="7196EFB8" w14:textId="77777777" w:rsidR="005E144C" w:rsidRDefault="00000000">
      <w:r>
        <w:t>• Stworzenie prostego systemu ekonomicznego opartego na sprzedaży plonów.</w:t>
      </w:r>
    </w:p>
    <w:p w14:paraId="46775C9B" w14:textId="77777777" w:rsidR="005E144C" w:rsidRDefault="00000000">
      <w:r>
        <w:t>• Zapewnienie przyjemnej i relaksującej rozgrywki.</w:t>
      </w:r>
    </w:p>
    <w:p w14:paraId="6C287C66" w14:textId="77777777" w:rsidR="005E144C" w:rsidRDefault="00000000">
      <w:pPr>
        <w:pStyle w:val="Nagwek1"/>
      </w:pPr>
      <w:r>
        <w:t>3. Kontekst aplikacji (użytkownicy, powiązane systemy)</w:t>
      </w:r>
    </w:p>
    <w:p w14:paraId="683949F1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Użytkownicy:</w:t>
      </w:r>
    </w:p>
    <w:p w14:paraId="78D68A2C" w14:textId="77777777" w:rsidR="005E144C" w:rsidRDefault="00000000">
      <w:r>
        <w:t>Gracze casualowi, miłośnicy gier farmerskich, dzieci i młodzież. Gra ma być przystępna i intuicyjna, z prostą mechaniką rozwoju gospodarstwa.</w:t>
      </w:r>
    </w:p>
    <w:p w14:paraId="597FC234" w14:textId="77777777" w:rsidR="005E144C" w:rsidRDefault="005E144C"/>
    <w:p w14:paraId="154A276D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Powiązane systemy:</w:t>
      </w:r>
    </w:p>
    <w:p w14:paraId="58D72E9A" w14:textId="77777777" w:rsidR="005E144C" w:rsidRDefault="00000000">
      <w:r>
        <w:t>Gra będzie tworzona w silniku Unity z wykorzystaniem Visual Studio do pisania skryptów w języku C#. Modele 3D będą przygotowywane w Blenderze. Wszystkie dane gracza (np. postęp, stan konta, posiadane maszyny) będą zapisywane lokalnie na urządzeniu użytkownika.</w:t>
      </w:r>
    </w:p>
    <w:p w14:paraId="5223B804" w14:textId="77777777" w:rsidR="005E144C" w:rsidRDefault="00000000">
      <w:pPr>
        <w:pStyle w:val="Nagwek1"/>
      </w:pPr>
      <w:r>
        <w:t>4. Funkcjonalność</w:t>
      </w:r>
    </w:p>
    <w:p w14:paraId="3F5744C6" w14:textId="76A3F543" w:rsidR="005E144C" w:rsidRDefault="00000000">
      <w:r>
        <w:t>• Start z podstawowymi maszynami: mały ciągnik, pług, siewnik, kombajn.</w:t>
      </w:r>
    </w:p>
    <w:p w14:paraId="11F6392C" w14:textId="77777777" w:rsidR="005E144C" w:rsidRDefault="00000000">
      <w:r>
        <w:t>• Mała mapa z jednym skupem plonów.</w:t>
      </w:r>
    </w:p>
    <w:p w14:paraId="2DFC0D46" w14:textId="77777777" w:rsidR="005E144C" w:rsidRDefault="00000000">
      <w:r>
        <w:t>• Ekonomia gry: sprzedaż plonów za walutę w grze, którą wydajemy na nowe maszyny.</w:t>
      </w:r>
    </w:p>
    <w:p w14:paraId="39960A6D" w14:textId="77777777" w:rsidR="005E144C" w:rsidRDefault="00000000">
      <w:r>
        <w:t>• Prosty system uprawy: orka → siew → zbiór → sprzedaż.</w:t>
      </w:r>
    </w:p>
    <w:p w14:paraId="4C1AC2D3" w14:textId="77777777" w:rsidR="005E144C" w:rsidRDefault="00000000">
      <w:pPr>
        <w:pStyle w:val="Nagwek1"/>
      </w:pPr>
      <w:r>
        <w:lastRenderedPageBreak/>
        <w:t>5. Wymagania jakościowe i inne</w:t>
      </w:r>
    </w:p>
    <w:p w14:paraId="39B10094" w14:textId="6C6D51EE" w:rsidR="005E144C" w:rsidRDefault="00000000">
      <w:r>
        <w:t>• Grafika w stylu low poly.</w:t>
      </w:r>
    </w:p>
    <w:p w14:paraId="56700522" w14:textId="77777777" w:rsidR="005E144C" w:rsidRDefault="00000000">
      <w:r>
        <w:t>• Intuicyjny interfejs.</w:t>
      </w:r>
    </w:p>
    <w:p w14:paraId="2281BB40" w14:textId="77777777" w:rsidR="005E144C" w:rsidRDefault="00000000">
      <w:r>
        <w:t>• Niski próg wejścia.</w:t>
      </w:r>
    </w:p>
    <w:p w14:paraId="65F94E2E" w14:textId="77777777" w:rsidR="005E144C" w:rsidRDefault="00000000">
      <w:r>
        <w:t>• Stabilność działania.</w:t>
      </w:r>
    </w:p>
    <w:p w14:paraId="283922F0" w14:textId="77777777" w:rsidR="005E144C" w:rsidRDefault="00000000">
      <w:pPr>
        <w:pStyle w:val="Nagwek1"/>
      </w:pPr>
      <w:r>
        <w:t>6. Wizja konstrukcyjna</w:t>
      </w:r>
    </w:p>
    <w:p w14:paraId="32FE1E11" w14:textId="77777777" w:rsidR="005E144C" w:rsidRDefault="00000000">
      <w:r>
        <w:t>Gra będzie zbudowana w oparciu o silnik Unity przy użyciu języka C# oraz z wykorzystaniem modeli 3D przygotowywanych w Blenderze. Główne komponenty gry zostaną podzielone na modularne elementy, aby ułatwić rozbudowę i utrzymanie projektu.</w:t>
      </w:r>
    </w:p>
    <w:p w14:paraId="59D43396" w14:textId="77777777" w:rsidR="005E144C" w:rsidRDefault="005E144C"/>
    <w:p w14:paraId="3CCBF149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Silnik gry:</w:t>
      </w:r>
    </w:p>
    <w:p w14:paraId="76F457A8" w14:textId="77777777" w:rsidR="005E144C" w:rsidRDefault="00000000">
      <w:r>
        <w:t>• Unity – do zarządzania logiką gry, fizyką, animacjami, UI i systemem scen.</w:t>
      </w:r>
    </w:p>
    <w:p w14:paraId="16D3B594" w14:textId="77777777" w:rsidR="005E144C" w:rsidRDefault="00000000">
      <w:r>
        <w:t>• Visual Studio – do pisania skryptów w języku C#.</w:t>
      </w:r>
    </w:p>
    <w:p w14:paraId="52E9B7D2" w14:textId="77777777" w:rsidR="005E144C" w:rsidRDefault="005E144C"/>
    <w:p w14:paraId="6B3DD0F2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Assety i grafika:</w:t>
      </w:r>
    </w:p>
    <w:p w14:paraId="3D85D611" w14:textId="77777777" w:rsidR="005E144C" w:rsidRDefault="00000000">
      <w:r>
        <w:t>• Wszystkie modele 3D (maszyny, budynki, rośliny) tworzone w Blenderze w stylu low-poly.</w:t>
      </w:r>
    </w:p>
    <w:p w14:paraId="52721148" w14:textId="77777777" w:rsidR="005E144C" w:rsidRDefault="00000000">
      <w:r>
        <w:t>• Proste tekstury (stylizowane, pastelowe lub jednolite kolory).</w:t>
      </w:r>
    </w:p>
    <w:p w14:paraId="7D0DDF74" w14:textId="25D24616" w:rsidR="005E144C" w:rsidRDefault="00000000">
      <w:r>
        <w:t>• UI– czytelny, z dużymi ikonami i panelami.</w:t>
      </w:r>
    </w:p>
    <w:p w14:paraId="18425F5A" w14:textId="77777777" w:rsidR="005E144C" w:rsidRDefault="005E144C"/>
    <w:p w14:paraId="4550BD10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Maszyny jako prefabrykaty:</w:t>
      </w:r>
    </w:p>
    <w:p w14:paraId="4571DF96" w14:textId="77777777" w:rsidR="005E144C" w:rsidRDefault="00000000">
      <w:r>
        <w:t>• Każda maszyna (np. traktor, kombajn, pług) będzie oddzielnym prefabem Unity zawierającym:</w:t>
      </w:r>
    </w:p>
    <w:p w14:paraId="3C9B4FFD" w14:textId="77777777" w:rsidR="005E144C" w:rsidRDefault="00000000">
      <w:r>
        <w:t>o Model 3D,</w:t>
      </w:r>
    </w:p>
    <w:p w14:paraId="2D58763A" w14:textId="77777777" w:rsidR="005E144C" w:rsidRDefault="00000000">
      <w:r>
        <w:t>o Collider,</w:t>
      </w:r>
    </w:p>
    <w:p w14:paraId="35BC5654" w14:textId="77777777" w:rsidR="005E144C" w:rsidRDefault="00000000">
      <w:r>
        <w:t>o Skrypt kontroli (np. jazda, uruchamianie maszyny),</w:t>
      </w:r>
    </w:p>
    <w:p w14:paraId="1548A464" w14:textId="77777777" w:rsidR="005E144C" w:rsidRDefault="00000000">
      <w:r>
        <w:t>o Punkty zaczepienia dla dodatkowego sprzętu (np. przyczepy, pług),</w:t>
      </w:r>
    </w:p>
    <w:p w14:paraId="1ED75BEF" w14:textId="77777777" w:rsidR="005E144C" w:rsidRDefault="00000000">
      <w:r>
        <w:t>o Animacje (np. obrót kół, ruch narzędzi roboczych).</w:t>
      </w:r>
    </w:p>
    <w:p w14:paraId="46EE9DDD" w14:textId="77777777" w:rsidR="005E144C" w:rsidRDefault="005E144C"/>
    <w:p w14:paraId="4B2B1069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System upraw i plonów:</w:t>
      </w:r>
    </w:p>
    <w:p w14:paraId="4E215FEA" w14:textId="77777777" w:rsidR="005E144C" w:rsidRDefault="00000000">
      <w:r>
        <w:t>• Prosty cykl upraw: orka → siew → wzrost → zbiór → sprzedaż.</w:t>
      </w:r>
    </w:p>
    <w:p w14:paraId="716970B1" w14:textId="77777777" w:rsidR="005E144C" w:rsidRDefault="00000000">
      <w:r>
        <w:t>• Każdy etap obsługiwany przez inną maszynę i prefab.</w:t>
      </w:r>
    </w:p>
    <w:p w14:paraId="75152A96" w14:textId="77777777" w:rsidR="005E144C" w:rsidRDefault="00000000">
      <w:r>
        <w:t>• Wewnętrznie każdy segment pola będzie posiadał przypisany stan reprezentowany za pomocą typu enum, co ułatwi kontrolowanie logiki upraw oraz zmianę wyglądu terenu w zależności od etapu.</w:t>
      </w:r>
    </w:p>
    <w:p w14:paraId="480FB919" w14:textId="77777777" w:rsidR="005E144C" w:rsidRDefault="005E144C"/>
    <w:p w14:paraId="1E3CD09F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System ekwipunku i waluty:</w:t>
      </w:r>
    </w:p>
    <w:p w14:paraId="1E1C23C1" w14:textId="77777777" w:rsidR="005E144C" w:rsidRDefault="00000000">
      <w:r>
        <w:t>• Gracz będzie posiadał:</w:t>
      </w:r>
    </w:p>
    <w:p w14:paraId="38945B3C" w14:textId="77777777" w:rsidR="005E144C" w:rsidRDefault="00000000">
      <w:r>
        <w:t>o Stan konta (waluta w grze).</w:t>
      </w:r>
    </w:p>
    <w:p w14:paraId="2E7CE883" w14:textId="77777777" w:rsidR="005E144C" w:rsidRDefault="00000000">
      <w:r>
        <w:t>o Ilość zebranych plonów.</w:t>
      </w:r>
    </w:p>
    <w:p w14:paraId="08F0A9A8" w14:textId="77777777" w:rsidR="005E144C" w:rsidRDefault="00000000">
      <w:r>
        <w:t>• Wszystko przechowywane lokalnie.</w:t>
      </w:r>
    </w:p>
    <w:p w14:paraId="13A95120" w14:textId="77777777" w:rsidR="005E144C" w:rsidRDefault="00000000">
      <w:r>
        <w:t>• Interfejs sklepu umożliwi kupowanie i sprzedawanie maszyn.</w:t>
      </w:r>
    </w:p>
    <w:p w14:paraId="6199E9DA" w14:textId="77777777" w:rsidR="005E144C" w:rsidRDefault="005E144C"/>
    <w:p w14:paraId="68AD36FF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Świat gry:</w:t>
      </w:r>
    </w:p>
    <w:p w14:paraId="5823B691" w14:textId="77777777" w:rsidR="005E144C" w:rsidRDefault="00000000">
      <w:r>
        <w:t>• Mała, zamknięta mapa zawierająca:</w:t>
      </w:r>
    </w:p>
    <w:p w14:paraId="6D1FC206" w14:textId="77777777" w:rsidR="005E144C" w:rsidRDefault="00000000">
      <w:r>
        <w:t>o Kilka pól uprawnych,</w:t>
      </w:r>
    </w:p>
    <w:p w14:paraId="766348DA" w14:textId="77777777" w:rsidR="005E144C" w:rsidRDefault="00000000">
      <w:r>
        <w:t>o Jeden budynek skupu plonów,</w:t>
      </w:r>
    </w:p>
    <w:p w14:paraId="59EEC9F5" w14:textId="77777777" w:rsidR="005E144C" w:rsidRDefault="00000000">
      <w:r>
        <w:t>o Startowe gospodarstwo.</w:t>
      </w:r>
    </w:p>
    <w:p w14:paraId="38C69219" w14:textId="77777777" w:rsidR="005E144C" w:rsidRDefault="005E144C"/>
    <w:p w14:paraId="34DF979C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System zapisu:</w:t>
      </w:r>
    </w:p>
    <w:p w14:paraId="00C7FCF0" w14:textId="77777777" w:rsidR="005E144C" w:rsidRDefault="00000000">
      <w:r>
        <w:t>• Dane gracza będą zapisywane lokalnie.</w:t>
      </w:r>
    </w:p>
    <w:p w14:paraId="133F3EAF" w14:textId="77777777" w:rsidR="005E144C" w:rsidRDefault="00000000">
      <w:r>
        <w:t>• Przechowywany będzie m.in. stan konta, maszyny, zawartość ekwipunku oraz etap cyklu upraw.</w:t>
      </w:r>
    </w:p>
    <w:p w14:paraId="789BB9D4" w14:textId="77777777" w:rsidR="002D22CD" w:rsidRDefault="002D22CD">
      <w:pPr>
        <w:pStyle w:val="Nagwek1"/>
      </w:pPr>
    </w:p>
    <w:p w14:paraId="7C547B97" w14:textId="4C26691F" w:rsidR="005E144C" w:rsidRDefault="00000000">
      <w:pPr>
        <w:pStyle w:val="Nagwek1"/>
      </w:pPr>
      <w:r>
        <w:t>7. Ograniczenia i strategia realizacji projektu</w:t>
      </w:r>
    </w:p>
    <w:p w14:paraId="50164827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Ograniczenia projektu:</w:t>
      </w:r>
    </w:p>
    <w:p w14:paraId="01DADECE" w14:textId="77777777" w:rsidR="005E144C" w:rsidRDefault="00000000">
      <w:r>
        <w:t>• Mapa gry zostanie ograniczona do jednej, niedużej lokacji zawierającej kilka pól uprawnych, podstawowe budynki oraz teren umożliwiający swobodną nawigację maszyn rolniczych.</w:t>
      </w:r>
    </w:p>
    <w:p w14:paraId="44A2481F" w14:textId="77777777" w:rsidR="005E144C" w:rsidRDefault="00000000">
      <w:r>
        <w:t>• Projekt realizowany jest samodzielnie, co oznacza brak zespołu specjalistów (grafików, programistów, testerów), a więc konieczność dostosowania skali gry do możliwości jednej osoby.</w:t>
      </w:r>
    </w:p>
    <w:p w14:paraId="20B5AB73" w14:textId="77777777" w:rsidR="005E144C" w:rsidRDefault="00000000">
      <w:r>
        <w:t>• Niewielka ilość dostępnych maszyn możliwych do kupienia.</w:t>
      </w:r>
    </w:p>
    <w:p w14:paraId="747F319E" w14:textId="77777777" w:rsidR="005E144C" w:rsidRDefault="005E144C"/>
    <w:p w14:paraId="4E9F683E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Strategia realizacji:</w:t>
      </w:r>
    </w:p>
    <w:p w14:paraId="546EF773" w14:textId="77777777" w:rsidR="005E144C" w:rsidRDefault="00000000">
      <w:r>
        <w:t>Projekt będzie rozwijany zgodnie z podejściem MVP (Minimum Viable Product), czyli:</w:t>
      </w:r>
    </w:p>
    <w:p w14:paraId="4017EA51" w14:textId="77777777" w:rsidR="005E144C" w:rsidRDefault="005E144C"/>
    <w:p w14:paraId="708502B5" w14:textId="77777777" w:rsidR="005E144C" w:rsidRDefault="00000000">
      <w:r w:rsidRPr="002D22CD">
        <w:rPr>
          <w:b/>
          <w:bCs/>
        </w:rPr>
        <w:t>Faza 1 – MVP</w:t>
      </w:r>
      <w:r>
        <w:t xml:space="preserve"> (wersja grywalna):</w:t>
      </w:r>
    </w:p>
    <w:p w14:paraId="39C5DF6D" w14:textId="77777777" w:rsidR="005E144C" w:rsidRDefault="00000000">
      <w:r>
        <w:t>• Mała mapa z kilkoma polami,</w:t>
      </w:r>
    </w:p>
    <w:p w14:paraId="7719343B" w14:textId="77777777" w:rsidR="005E144C" w:rsidRDefault="00000000">
      <w:r>
        <w:t>• Podstawowe maszyny (ciągnik, pług, siewnik, kombajn),</w:t>
      </w:r>
    </w:p>
    <w:p w14:paraId="1CF5C142" w14:textId="77777777" w:rsidR="005E144C" w:rsidRDefault="00000000">
      <w:r>
        <w:t>• Prosty system upraw (orka → siew → zbiór → sprzedaż),</w:t>
      </w:r>
    </w:p>
    <w:p w14:paraId="1B03C457" w14:textId="77777777" w:rsidR="005E144C" w:rsidRDefault="00000000">
      <w:r>
        <w:t>• Sklep ze sprzedażą plonów i zakupem nowych maszyn,</w:t>
      </w:r>
    </w:p>
    <w:p w14:paraId="7A8FFC64" w14:textId="77777777" w:rsidR="005E144C" w:rsidRDefault="00000000">
      <w:r>
        <w:t>• Prosty interfejs użytkownika (UI),</w:t>
      </w:r>
    </w:p>
    <w:p w14:paraId="00D290C7" w14:textId="77777777" w:rsidR="005E144C" w:rsidRDefault="00000000">
      <w:r>
        <w:t>• Lokalny zapis danych.</w:t>
      </w:r>
    </w:p>
    <w:p w14:paraId="2908CCEE" w14:textId="77777777" w:rsidR="005E144C" w:rsidRPr="002D22CD" w:rsidRDefault="005E144C">
      <w:pPr>
        <w:rPr>
          <w:b/>
          <w:bCs/>
        </w:rPr>
      </w:pPr>
    </w:p>
    <w:p w14:paraId="51AA8780" w14:textId="77777777" w:rsidR="005E144C" w:rsidRPr="002D22CD" w:rsidRDefault="00000000">
      <w:pPr>
        <w:rPr>
          <w:b/>
          <w:bCs/>
        </w:rPr>
      </w:pPr>
      <w:r w:rsidRPr="002D22CD">
        <w:rPr>
          <w:b/>
          <w:bCs/>
        </w:rPr>
        <w:t>Faza 2 – Testy MVP:</w:t>
      </w:r>
    </w:p>
    <w:p w14:paraId="161D11F5" w14:textId="77777777" w:rsidR="005E144C" w:rsidRDefault="00000000">
      <w:r>
        <w:t>• Samodzielne testowanie i obserwacja błędów,</w:t>
      </w:r>
    </w:p>
    <w:p w14:paraId="744694B4" w14:textId="77777777" w:rsidR="005E144C" w:rsidRDefault="00000000">
      <w:r>
        <w:t>• Weryfikacja płynności rozgrywki i intuicyjności interfejsu.</w:t>
      </w:r>
    </w:p>
    <w:p w14:paraId="52C3C024" w14:textId="77777777" w:rsidR="005E144C" w:rsidRDefault="005E144C"/>
    <w:p w14:paraId="4D598B94" w14:textId="77777777" w:rsidR="002D22CD" w:rsidRDefault="002D22CD">
      <w:pPr>
        <w:rPr>
          <w:b/>
          <w:bCs/>
        </w:rPr>
      </w:pPr>
    </w:p>
    <w:p w14:paraId="3AAEFD92" w14:textId="0934E59E" w:rsidR="005E144C" w:rsidRDefault="00000000">
      <w:r w:rsidRPr="002D22CD">
        <w:rPr>
          <w:b/>
          <w:bCs/>
        </w:rPr>
        <w:lastRenderedPageBreak/>
        <w:t>Faza 3 – Rozszerzenia</w:t>
      </w:r>
      <w:r>
        <w:t xml:space="preserve"> (jeśli czas pozwoli):</w:t>
      </w:r>
    </w:p>
    <w:p w14:paraId="6642915E" w14:textId="77777777" w:rsidR="005E144C" w:rsidRDefault="00000000">
      <w:r>
        <w:t>• Nowe maszyny, typy upraw, ulepszony sklep,</w:t>
      </w:r>
    </w:p>
    <w:p w14:paraId="22CFC05B" w14:textId="77777777" w:rsidR="005E144C" w:rsidRDefault="00000000">
      <w:r>
        <w:t>• Powiększenie mapy,</w:t>
      </w:r>
    </w:p>
    <w:p w14:paraId="17132A8B" w14:textId="77777777" w:rsidR="005E144C" w:rsidRDefault="00000000">
      <w:r>
        <w:t>• Ulepszony system ekonomiczny i rozwój gospodarstwa,</w:t>
      </w:r>
    </w:p>
    <w:p w14:paraId="5553D4E9" w14:textId="77777777" w:rsidR="005E144C" w:rsidRDefault="00000000">
      <w:r>
        <w:t>• Integracja z platformami (opcjonalnie, np. wersja mobilna).</w:t>
      </w:r>
    </w:p>
    <w:p w14:paraId="0C1BD440" w14:textId="77777777" w:rsidR="005E144C" w:rsidRDefault="00000000">
      <w:pPr>
        <w:pStyle w:val="Nagwek1"/>
      </w:pPr>
      <w:r>
        <w:t>8. Zagrożenia projektu</w:t>
      </w:r>
    </w:p>
    <w:p w14:paraId="22AA5A6B" w14:textId="77777777" w:rsidR="005E144C" w:rsidRDefault="00000000">
      <w:r>
        <w:t>• Problemy z optymalizacją w Unity.</w:t>
      </w:r>
    </w:p>
    <w:p w14:paraId="7C5B7310" w14:textId="77777777" w:rsidR="005E144C" w:rsidRDefault="00000000">
      <w:r>
        <w:t>• Trudność w zaprojektowaniu dobrego balansu ekonomii gry.</w:t>
      </w:r>
    </w:p>
    <w:p w14:paraId="5B5A35DB" w14:textId="77777777" w:rsidR="005E144C" w:rsidRDefault="00000000">
      <w:pPr>
        <w:pStyle w:val="Nagwek1"/>
      </w:pPr>
      <w:r>
        <w:t>9. Kryteria osiągnięcia sukcesu</w:t>
      </w:r>
    </w:p>
    <w:p w14:paraId="2ED0F4F1" w14:textId="77777777" w:rsidR="005E144C" w:rsidRDefault="00000000">
      <w:r>
        <w:t>• Gra działa bez błędów krytycznych.</w:t>
      </w:r>
    </w:p>
    <w:p w14:paraId="215187FC" w14:textId="77777777" w:rsidR="005E144C" w:rsidRDefault="00000000">
      <w:r>
        <w:t>• Umożliwia podstawową rozgrywkę (pług → siew → zbiór → sprzedaż).</w:t>
      </w:r>
    </w:p>
    <w:p w14:paraId="4FDA9E7F" w14:textId="77777777" w:rsidR="005E144C" w:rsidRDefault="00000000">
      <w:r>
        <w:t>• Gracz może kupować nowe maszyny.</w:t>
      </w:r>
    </w:p>
    <w:p w14:paraId="10FF40B6" w14:textId="77777777" w:rsidR="005E144C" w:rsidRDefault="00000000">
      <w:r>
        <w:t>• Użytkownicy testowi są zadowoleni z mechaniki gry i stylu graficznego.</w:t>
      </w:r>
    </w:p>
    <w:p w14:paraId="2B62400A" w14:textId="77777777" w:rsidR="005E144C" w:rsidRDefault="00000000">
      <w:pPr>
        <w:pStyle w:val="Nagwek1"/>
      </w:pPr>
      <w:r>
        <w:t>10. Harmonogram prac nad grą FarmPro</w:t>
      </w:r>
    </w:p>
    <w:p w14:paraId="733F82C4" w14:textId="77777777" w:rsidR="005E144C" w:rsidRDefault="00000000">
      <w:r>
        <w:t>01.04.2025 – 30.04.2025</w:t>
      </w:r>
    </w:p>
    <w:p w14:paraId="66888FD0" w14:textId="77777777" w:rsidR="005E144C" w:rsidRDefault="00000000">
      <w:r>
        <w:t>🔹 Praca nad assetami 3D</w:t>
      </w:r>
    </w:p>
    <w:p w14:paraId="20020D16" w14:textId="77777777" w:rsidR="005E144C" w:rsidRDefault="00000000">
      <w:r>
        <w:t>• Wyszukiwanie i tworzenie własnych modeli 3D (maszyny, budynki, elementy otoczenia)</w:t>
      </w:r>
    </w:p>
    <w:p w14:paraId="09BCB566" w14:textId="77777777" w:rsidR="005E144C" w:rsidRDefault="00000000">
      <w:r>
        <w:t>• Przygotowanie grafik zgodnych ze stylem low poly</w:t>
      </w:r>
    </w:p>
    <w:p w14:paraId="2787CA92" w14:textId="77777777" w:rsidR="005E144C" w:rsidRDefault="005E144C"/>
    <w:p w14:paraId="1F730594" w14:textId="77777777" w:rsidR="005E144C" w:rsidRDefault="00000000">
      <w:r>
        <w:t>01.05.2025 – 15.05.2025</w:t>
      </w:r>
    </w:p>
    <w:p w14:paraId="1AA9BDA2" w14:textId="77777777" w:rsidR="005E144C" w:rsidRDefault="00000000">
      <w:r>
        <w:t>🔹 Tworzenie mapy gry</w:t>
      </w:r>
    </w:p>
    <w:p w14:paraId="7CDCB289" w14:textId="77777777" w:rsidR="005E144C" w:rsidRDefault="00000000">
      <w:r>
        <w:t>• Zaprojektowanie i zbudowanie mapy w Unity</w:t>
      </w:r>
    </w:p>
    <w:p w14:paraId="39BA24EF" w14:textId="77777777" w:rsidR="005E144C" w:rsidRDefault="00000000">
      <w:r>
        <w:t>• Rozmieszczenie pól uprawnych, gospodarstwa, budynku skupu i innych elementów</w:t>
      </w:r>
    </w:p>
    <w:p w14:paraId="3527C5B5" w14:textId="77777777" w:rsidR="005E144C" w:rsidRDefault="005E144C"/>
    <w:p w14:paraId="38DFB6EF" w14:textId="77777777" w:rsidR="002D22CD" w:rsidRDefault="002D22CD"/>
    <w:p w14:paraId="51D88546" w14:textId="7F4C9AE8" w:rsidR="005E144C" w:rsidRDefault="00000000">
      <w:r>
        <w:lastRenderedPageBreak/>
        <w:t>16.05.2025 – 30.06.2025</w:t>
      </w:r>
    </w:p>
    <w:p w14:paraId="7A7DA412" w14:textId="77777777" w:rsidR="005E144C" w:rsidRDefault="00000000">
      <w:r>
        <w:t>🔹 Implementacja podstawowych mechanik rozgrywki</w:t>
      </w:r>
    </w:p>
    <w:p w14:paraId="410C37FB" w14:textId="77777777" w:rsidR="005E144C" w:rsidRDefault="00000000">
      <w:r>
        <w:t>• Stworzenie mechaniki poruszania się maszyn po mapie</w:t>
      </w:r>
    </w:p>
    <w:p w14:paraId="0CCC7253" w14:textId="77777777" w:rsidR="005E144C" w:rsidRDefault="00000000">
      <w:r>
        <w:t>• Dodanie funkcji orania pola (zmiana tekstury po przejechaniu pługiem)</w:t>
      </w:r>
    </w:p>
    <w:p w14:paraId="1A4AA156" w14:textId="77777777" w:rsidR="005E144C" w:rsidRDefault="00000000">
      <w:r>
        <w:t>• Implementacja systemu siewu i wzrostu roślin</w:t>
      </w:r>
    </w:p>
    <w:p w14:paraId="3C1C2926" w14:textId="77777777" w:rsidR="005E144C" w:rsidRDefault="00000000">
      <w:r>
        <w:t>• Mechanika zbioru plonów (kombajn zbiera i zapisuje ilość zebranych zasobów)</w:t>
      </w:r>
    </w:p>
    <w:p w14:paraId="1F636688" w14:textId="77777777" w:rsidR="005E144C" w:rsidRDefault="005E144C"/>
    <w:p w14:paraId="43612D13" w14:textId="77777777" w:rsidR="005E144C" w:rsidRDefault="00000000">
      <w:r>
        <w:t>01.07.2025 – 30.09.2025</w:t>
      </w:r>
    </w:p>
    <w:p w14:paraId="020AF830" w14:textId="77777777" w:rsidR="005E144C" w:rsidRDefault="00000000">
      <w:r>
        <w:t>🔹 Ekonomia i interakcje gracza</w:t>
      </w:r>
    </w:p>
    <w:p w14:paraId="79E00B72" w14:textId="77777777" w:rsidR="005E144C" w:rsidRDefault="00000000">
      <w:r>
        <w:t>• Wprowadzenie waluty i systemu sprzedaży plonów</w:t>
      </w:r>
    </w:p>
    <w:p w14:paraId="23241598" w14:textId="77777777" w:rsidR="005E144C" w:rsidRDefault="00000000">
      <w:r>
        <w:t>• Implementacja budynku skupu, gdzie gracz może sprzedać zebrane plony</w:t>
      </w:r>
    </w:p>
    <w:p w14:paraId="3A5D3878" w14:textId="77777777" w:rsidR="005E144C" w:rsidRDefault="00000000">
      <w:r>
        <w:t>• Dodanie interfejsu użytkownika (UI) z portfelem gracza</w:t>
      </w:r>
    </w:p>
    <w:p w14:paraId="254C1BAD" w14:textId="77777777" w:rsidR="005E144C" w:rsidRDefault="00000000">
      <w:r>
        <w:t>• Stworzenie sklepu z maszynami (zakup lepszych maszyn)</w:t>
      </w:r>
    </w:p>
    <w:p w14:paraId="73CE8BA5" w14:textId="77777777" w:rsidR="005E144C" w:rsidRDefault="00000000">
      <w:r>
        <w:t>• System dnia i nocy</w:t>
      </w:r>
    </w:p>
    <w:p w14:paraId="55D023F0" w14:textId="77777777" w:rsidR="005E144C" w:rsidRDefault="00000000">
      <w:r>
        <w:t>• Wprowadzenie systemu zapisu stanu gry</w:t>
      </w:r>
    </w:p>
    <w:p w14:paraId="2CFF96B7" w14:textId="77777777" w:rsidR="005E144C" w:rsidRDefault="005E144C"/>
    <w:p w14:paraId="6445ACDD" w14:textId="77777777" w:rsidR="005E144C" w:rsidRDefault="00000000">
      <w:r>
        <w:t>01.10.2025 – 31.10.2025</w:t>
      </w:r>
    </w:p>
    <w:p w14:paraId="600597F0" w14:textId="77777777" w:rsidR="005E144C" w:rsidRDefault="00000000">
      <w:r>
        <w:t>🔹 Optymalizacja i ulepszenia</w:t>
      </w:r>
    </w:p>
    <w:p w14:paraId="51A2C37A" w14:textId="77777777" w:rsidR="005E144C" w:rsidRDefault="00000000">
      <w:r>
        <w:t>• Naprawa błędów wykrytych podczas testów</w:t>
      </w:r>
    </w:p>
    <w:p w14:paraId="6C3211BC" w14:textId="77777777" w:rsidR="005E144C" w:rsidRDefault="00000000">
      <w:r>
        <w:t>• Optymalizacja modeli, tekstur i wydajności gry</w:t>
      </w:r>
    </w:p>
    <w:p w14:paraId="57DF4125" w14:textId="77777777" w:rsidR="005E144C" w:rsidRDefault="00000000">
      <w:r>
        <w:t>• Dodanie dźwięków maszyn oraz otoczenia</w:t>
      </w:r>
    </w:p>
    <w:p w14:paraId="2AD31F5B" w14:textId="77777777" w:rsidR="005E144C" w:rsidRDefault="00000000">
      <w:r>
        <w:t>• Dodanie prostych animacji (np. obrót kół, ruch narzędzi)</w:t>
      </w:r>
    </w:p>
    <w:p w14:paraId="0066A3A7" w14:textId="77777777" w:rsidR="005E144C" w:rsidRDefault="005E144C"/>
    <w:p w14:paraId="4F61BB72" w14:textId="77777777" w:rsidR="002D22CD" w:rsidRDefault="002D22CD"/>
    <w:p w14:paraId="69F58A59" w14:textId="77777777" w:rsidR="002D22CD" w:rsidRDefault="002D22CD"/>
    <w:p w14:paraId="47451DEE" w14:textId="77777777" w:rsidR="002D22CD" w:rsidRDefault="002D22CD"/>
    <w:p w14:paraId="7CA0FCFB" w14:textId="0BC95EC3" w:rsidR="005E144C" w:rsidRDefault="00000000">
      <w:r>
        <w:lastRenderedPageBreak/>
        <w:t>01.11.2025 – 01.01.2026</w:t>
      </w:r>
    </w:p>
    <w:p w14:paraId="471615AE" w14:textId="77777777" w:rsidR="005E144C" w:rsidRDefault="00000000">
      <w:r>
        <w:t>🔹 Testowanie i finalne poprawki</w:t>
      </w:r>
    </w:p>
    <w:p w14:paraId="354A9D09" w14:textId="77777777" w:rsidR="005E144C" w:rsidRDefault="00000000">
      <w:r>
        <w:t>• Pełne testy rozgrywki</w:t>
      </w:r>
    </w:p>
    <w:p w14:paraId="0A774088" w14:textId="77777777" w:rsidR="005E144C" w:rsidRDefault="00000000">
      <w:r>
        <w:t>• Weryfikacja działania wszystkich systemów</w:t>
      </w:r>
    </w:p>
    <w:p w14:paraId="1BF36837" w14:textId="77777777" w:rsidR="005E144C" w:rsidRDefault="00000000">
      <w:r>
        <w:t>• Usuwanie błędów i dopracowanie detali przed ukończeniem projektu</w:t>
      </w:r>
    </w:p>
    <w:p w14:paraId="63F1D268" w14:textId="77777777" w:rsidR="005E144C" w:rsidRDefault="00000000">
      <w:pPr>
        <w:pStyle w:val="Nagwek1"/>
      </w:pPr>
      <w:r>
        <w:t>11. Słownik pojęć</w:t>
      </w:r>
    </w:p>
    <w:p w14:paraId="08019107" w14:textId="77777777" w:rsidR="007F29F2" w:rsidRPr="007F29F2" w:rsidRDefault="007F29F2" w:rsidP="007F29F2">
      <w:pPr>
        <w:rPr>
          <w:rFonts w:asciiTheme="majorHAnsi" w:hAnsiTheme="majorHAnsi" w:cstheme="majorHAnsi"/>
          <w:b/>
          <w:bCs/>
          <w:lang w:val="pl-PL"/>
        </w:rPr>
      </w:pPr>
      <w:r w:rsidRPr="007F29F2">
        <w:rPr>
          <w:rFonts w:asciiTheme="majorHAnsi" w:hAnsiTheme="majorHAnsi" w:cstheme="majorHAnsi"/>
          <w:b/>
          <w:bCs/>
          <w:lang w:val="pl-PL"/>
        </w:rPr>
        <w:t xml:space="preserve">MVP (Minimum Viable Product) – </w:t>
      </w:r>
      <w:r w:rsidRPr="007F29F2">
        <w:rPr>
          <w:rFonts w:asciiTheme="majorHAnsi" w:hAnsiTheme="majorHAnsi" w:cstheme="majorHAnsi"/>
          <w:lang w:val="pl-PL"/>
        </w:rPr>
        <w:t>najprostsza możliwa wersja produktu, która działa i spełnia podstawowe założenia, ale nie zawiera wszystkich funkcji i dodatków</w:t>
      </w:r>
      <w:r w:rsidRPr="007F29F2">
        <w:rPr>
          <w:rFonts w:asciiTheme="majorHAnsi" w:hAnsiTheme="majorHAnsi" w:cstheme="majorHAnsi"/>
          <w:b/>
          <w:bCs/>
          <w:lang w:val="pl-PL"/>
        </w:rPr>
        <w:t>.</w:t>
      </w:r>
    </w:p>
    <w:p w14:paraId="3F257410" w14:textId="77777777" w:rsidR="007F29F2" w:rsidRPr="007F29F2" w:rsidRDefault="007F29F2" w:rsidP="007F29F2">
      <w:pPr>
        <w:rPr>
          <w:rFonts w:asciiTheme="majorHAnsi" w:hAnsiTheme="majorHAnsi" w:cstheme="majorHAnsi"/>
          <w:b/>
          <w:bCs/>
          <w:lang w:val="pl-PL"/>
        </w:rPr>
      </w:pPr>
      <w:r w:rsidRPr="007F29F2">
        <w:rPr>
          <w:rFonts w:asciiTheme="majorHAnsi" w:hAnsiTheme="majorHAnsi" w:cstheme="majorHAnsi"/>
          <w:b/>
          <w:bCs/>
          <w:lang w:val="pl-PL"/>
        </w:rPr>
        <w:t xml:space="preserve">• Prefab – </w:t>
      </w:r>
      <w:r w:rsidRPr="007F29F2">
        <w:rPr>
          <w:rFonts w:asciiTheme="majorHAnsi" w:hAnsiTheme="majorHAnsi" w:cstheme="majorHAnsi"/>
          <w:lang w:val="pl-PL"/>
        </w:rPr>
        <w:t>gotowy, zapisany obiekt w silniku gry (np. Unity), który można wielokrotnie wstawiać do gry. Może zawierać model, animacje, skrypty i inne elementy</w:t>
      </w:r>
      <w:r w:rsidRPr="007F29F2">
        <w:rPr>
          <w:rFonts w:asciiTheme="majorHAnsi" w:hAnsiTheme="majorHAnsi" w:cstheme="majorHAnsi"/>
          <w:b/>
          <w:bCs/>
          <w:lang w:val="pl-PL"/>
        </w:rPr>
        <w:t>.</w:t>
      </w:r>
    </w:p>
    <w:p w14:paraId="1AE25E56" w14:textId="77777777" w:rsidR="007F29F2" w:rsidRPr="007F29F2" w:rsidRDefault="007F29F2" w:rsidP="007F29F2">
      <w:pPr>
        <w:rPr>
          <w:rFonts w:asciiTheme="majorHAnsi" w:hAnsiTheme="majorHAnsi" w:cstheme="majorHAnsi"/>
          <w:b/>
          <w:bCs/>
          <w:lang w:val="pl-PL"/>
        </w:rPr>
      </w:pPr>
      <w:r w:rsidRPr="007F29F2">
        <w:rPr>
          <w:rFonts w:asciiTheme="majorHAnsi" w:hAnsiTheme="majorHAnsi" w:cstheme="majorHAnsi"/>
          <w:b/>
          <w:bCs/>
          <w:lang w:val="pl-PL"/>
        </w:rPr>
        <w:t xml:space="preserve">• Skup – </w:t>
      </w:r>
      <w:r w:rsidRPr="007F29F2">
        <w:rPr>
          <w:rFonts w:asciiTheme="majorHAnsi" w:hAnsiTheme="majorHAnsi" w:cstheme="majorHAnsi"/>
          <w:lang w:val="pl-PL"/>
        </w:rPr>
        <w:t>miejsce w grze, gdzie gracz może sprzedać zebrane plony.</w:t>
      </w:r>
    </w:p>
    <w:p w14:paraId="7949B885" w14:textId="77777777" w:rsidR="007F29F2" w:rsidRPr="007F29F2" w:rsidRDefault="007F29F2" w:rsidP="007F29F2">
      <w:pPr>
        <w:rPr>
          <w:rFonts w:asciiTheme="majorHAnsi" w:hAnsiTheme="majorHAnsi" w:cstheme="majorHAnsi"/>
          <w:lang w:val="pl-PL"/>
        </w:rPr>
      </w:pPr>
      <w:r w:rsidRPr="007F29F2">
        <w:rPr>
          <w:rFonts w:asciiTheme="majorHAnsi" w:hAnsiTheme="majorHAnsi" w:cstheme="majorHAnsi"/>
          <w:b/>
          <w:bCs/>
          <w:lang w:val="pl-PL"/>
        </w:rPr>
        <w:t xml:space="preserve">• Plony – </w:t>
      </w:r>
      <w:r w:rsidRPr="007F29F2">
        <w:rPr>
          <w:rFonts w:asciiTheme="majorHAnsi" w:hAnsiTheme="majorHAnsi" w:cstheme="majorHAnsi"/>
          <w:lang w:val="pl-PL"/>
        </w:rPr>
        <w:t>rośliny (np. zboże), które można uprawiać i sprzedawać w grze.</w:t>
      </w:r>
    </w:p>
    <w:p w14:paraId="1C38B7C3" w14:textId="77777777" w:rsidR="007F29F2" w:rsidRPr="007F29F2" w:rsidRDefault="007F29F2" w:rsidP="007F29F2">
      <w:pPr>
        <w:rPr>
          <w:rFonts w:asciiTheme="majorHAnsi" w:hAnsiTheme="majorHAnsi" w:cstheme="majorHAnsi"/>
          <w:b/>
          <w:bCs/>
          <w:lang w:val="pl-PL"/>
        </w:rPr>
      </w:pPr>
      <w:r w:rsidRPr="007F29F2">
        <w:rPr>
          <w:rFonts w:asciiTheme="majorHAnsi" w:hAnsiTheme="majorHAnsi" w:cstheme="majorHAnsi"/>
          <w:b/>
          <w:bCs/>
          <w:lang w:val="pl-PL"/>
        </w:rPr>
        <w:t xml:space="preserve">• UI (User Interface) – </w:t>
      </w:r>
      <w:r w:rsidRPr="007F29F2">
        <w:rPr>
          <w:rFonts w:asciiTheme="majorHAnsi" w:hAnsiTheme="majorHAnsi" w:cstheme="majorHAnsi"/>
          <w:lang w:val="pl-PL"/>
        </w:rPr>
        <w:t>interfejs użytkownika, czyli wszystko, co gracz widzi na ekranie i z czym może wchodzić w interakcję (np. przyciski, paski, menu), ale nie jest bezpośrednio częścią świata gry.</w:t>
      </w:r>
    </w:p>
    <w:p w14:paraId="46EE679D" w14:textId="77777777" w:rsidR="007F29F2" w:rsidRPr="007F29F2" w:rsidRDefault="007F29F2" w:rsidP="007F29F2">
      <w:pPr>
        <w:rPr>
          <w:rFonts w:asciiTheme="majorHAnsi" w:hAnsiTheme="majorHAnsi" w:cstheme="majorHAnsi"/>
          <w:b/>
          <w:bCs/>
          <w:lang w:val="pl-PL"/>
        </w:rPr>
      </w:pPr>
      <w:r w:rsidRPr="007F29F2">
        <w:rPr>
          <w:rFonts w:asciiTheme="majorHAnsi" w:hAnsiTheme="majorHAnsi" w:cstheme="majorHAnsi"/>
          <w:b/>
          <w:bCs/>
          <w:lang w:val="pl-PL"/>
        </w:rPr>
        <w:t xml:space="preserve">• Assety – </w:t>
      </w:r>
      <w:r w:rsidRPr="007F29F2">
        <w:rPr>
          <w:rFonts w:asciiTheme="majorHAnsi" w:hAnsiTheme="majorHAnsi" w:cstheme="majorHAnsi"/>
          <w:lang w:val="pl-PL"/>
        </w:rPr>
        <w:t>wszystkie elementy, z których zbudowana jest gra, takie jak grafiki, dźwięki, modele 3D, animacje, teksty czy czcionki. Twórca gry używa ich do tworzenia świata gry i interfejsu.</w:t>
      </w:r>
    </w:p>
    <w:p w14:paraId="4309DF95" w14:textId="77777777" w:rsidR="007F29F2" w:rsidRPr="007F29F2" w:rsidRDefault="007F29F2" w:rsidP="007F29F2">
      <w:pPr>
        <w:rPr>
          <w:rFonts w:asciiTheme="majorHAnsi" w:hAnsiTheme="majorHAnsi" w:cstheme="majorHAnsi"/>
          <w:b/>
          <w:bCs/>
          <w:lang w:val="pl-PL"/>
        </w:rPr>
      </w:pPr>
      <w:r w:rsidRPr="007F29F2">
        <w:rPr>
          <w:rFonts w:asciiTheme="majorHAnsi" w:hAnsiTheme="majorHAnsi" w:cstheme="majorHAnsi"/>
          <w:b/>
          <w:bCs/>
          <w:lang w:val="pl-PL"/>
        </w:rPr>
        <w:t xml:space="preserve">• Collider – </w:t>
      </w:r>
      <w:r w:rsidRPr="007F29F2">
        <w:rPr>
          <w:rFonts w:asciiTheme="majorHAnsi" w:hAnsiTheme="majorHAnsi" w:cstheme="majorHAnsi"/>
          <w:lang w:val="pl-PL"/>
        </w:rPr>
        <w:t>niewidzialna granica wokół obiektu w grze, która służy do wykrywania zderzeń i kontaktów z innymi obiektami.</w:t>
      </w:r>
    </w:p>
    <w:p w14:paraId="72386432" w14:textId="27E7F07C" w:rsidR="00BE04AD" w:rsidRPr="00790F89" w:rsidRDefault="00BE04AD" w:rsidP="007F29F2">
      <w:pPr>
        <w:rPr>
          <w:rFonts w:asciiTheme="majorHAnsi" w:hAnsiTheme="majorHAnsi" w:cstheme="majorHAnsi"/>
        </w:rPr>
      </w:pPr>
    </w:p>
    <w:sectPr w:rsidR="00BE04AD" w:rsidRPr="00790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332167">
    <w:abstractNumId w:val="8"/>
  </w:num>
  <w:num w:numId="2" w16cid:durableId="1062217868">
    <w:abstractNumId w:val="6"/>
  </w:num>
  <w:num w:numId="3" w16cid:durableId="534972839">
    <w:abstractNumId w:val="5"/>
  </w:num>
  <w:num w:numId="4" w16cid:durableId="446197531">
    <w:abstractNumId w:val="4"/>
  </w:num>
  <w:num w:numId="5" w16cid:durableId="1555046747">
    <w:abstractNumId w:val="7"/>
  </w:num>
  <w:num w:numId="6" w16cid:durableId="337780570">
    <w:abstractNumId w:val="3"/>
  </w:num>
  <w:num w:numId="7" w16cid:durableId="1136919445">
    <w:abstractNumId w:val="2"/>
  </w:num>
  <w:num w:numId="8" w16cid:durableId="2037581523">
    <w:abstractNumId w:val="1"/>
  </w:num>
  <w:num w:numId="9" w16cid:durableId="144962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4F5"/>
    <w:rsid w:val="000B5949"/>
    <w:rsid w:val="00144D62"/>
    <w:rsid w:val="0015074B"/>
    <w:rsid w:val="0019653F"/>
    <w:rsid w:val="001F7723"/>
    <w:rsid w:val="0029639D"/>
    <w:rsid w:val="002D22CD"/>
    <w:rsid w:val="00326F90"/>
    <w:rsid w:val="00393F86"/>
    <w:rsid w:val="004266BC"/>
    <w:rsid w:val="00512F09"/>
    <w:rsid w:val="005E144C"/>
    <w:rsid w:val="006C3389"/>
    <w:rsid w:val="00744B67"/>
    <w:rsid w:val="00790F89"/>
    <w:rsid w:val="007F29F2"/>
    <w:rsid w:val="008728E3"/>
    <w:rsid w:val="00AA1D8D"/>
    <w:rsid w:val="00B47730"/>
    <w:rsid w:val="00BE04AD"/>
    <w:rsid w:val="00CB0664"/>
    <w:rsid w:val="00CE6602"/>
    <w:rsid w:val="00E7527C"/>
    <w:rsid w:val="00F07D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57394"/>
  <w14:defaultImageDpi w14:val="300"/>
  <w15:docId w15:val="{3F8FE358-7E5F-42DD-AD91-E26ACB2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1042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Dominik</cp:lastModifiedBy>
  <cp:revision>16</cp:revision>
  <cp:lastPrinted>2025-04-09T20:18:00Z</cp:lastPrinted>
  <dcterms:created xsi:type="dcterms:W3CDTF">2025-04-09T19:51:00Z</dcterms:created>
  <dcterms:modified xsi:type="dcterms:W3CDTF">2025-04-10T08:02:00Z</dcterms:modified>
  <cp:category/>
</cp:coreProperties>
</file>